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Designing a SaaS Feature Adoption Dashboard</w:t>
      </w:r>
    </w:p>
    <w:p>
      <w:r>
        <w:t>A Product Management Case Study</w:t>
      </w:r>
    </w:p>
    <w:p>
      <w:r>
        <w:t>By: Fajinmi Inioluwa Sarah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1. Project Overview</w:t>
      </w:r>
    </w:p>
    <w:p>
      <w:r>
        <w:t>2. Problem Definition</w:t>
      </w:r>
    </w:p>
    <w:p>
      <w:r>
        <w:t>3. User Research &amp; Insights</w:t>
      </w:r>
    </w:p>
    <w:p>
      <w:r>
        <w:t>4. Solution Design &amp; Feature Prioritization</w:t>
      </w:r>
    </w:p>
    <w:p>
      <w:r>
        <w:t>5. Wireframes &amp; Prototype</w:t>
      </w:r>
    </w:p>
    <w:p>
      <w:r>
        <w:t>6. Roadmap &amp; Metrics</w:t>
      </w:r>
    </w:p>
    <w:p>
      <w:r>
        <w:t>7. Reflection &amp; Key Learnings</w:t>
      </w:r>
    </w:p>
    <w:p>
      <w:r>
        <w:t>8. Appendix</w:t>
      </w:r>
    </w:p>
    <w:p>
      <w:r>
        <w:br w:type="page"/>
      </w:r>
    </w:p>
    <w:p>
      <w:pPr>
        <w:pStyle w:val="Heading1"/>
      </w:pPr>
      <w:r>
        <w:t>1. Project Overview</w:t>
      </w:r>
    </w:p>
    <w:p>
      <w:r>
        <w:t>This case study outlines the end-to-end process of designing a Feature Adoption Dashboard for a B2B CRM SaaS company. The goal is to empower product managers with clear insights into how users are adopting key features, enabling data-driven decisions to drive engagement and retention.</w:t>
      </w:r>
    </w:p>
    <w:p>
      <w:pPr>
        <w:pStyle w:val="Heading1"/>
      </w:pPr>
      <w:r>
        <w:t>2. Problem Definition</w:t>
      </w:r>
    </w:p>
    <w:p>
      <w:pPr>
        <w:pStyle w:val="Heading2"/>
      </w:pPr>
      <w:r>
        <w:t>Target User Persona</w:t>
      </w:r>
    </w:p>
    <w:p>
      <w:r>
        <w:t>Name: Ada</w:t>
        <w:br/>
        <w:t>Role: Product Manager at mid-size B2B CRM SaaS Company</w:t>
        <w:br/>
        <w:t>Goals: Improve feature adoption, prioritize roadmap based on user engagement</w:t>
        <w:br/>
        <w:t>Pain Points: Limited feature-level insights, difficulty correlating feature usage with retention, manual reporting overhead</w:t>
        <w:br/>
      </w:r>
    </w:p>
    <w:p>
      <w:pPr>
        <w:pStyle w:val="Heading2"/>
      </w:pPr>
      <w:r>
        <w:t>Problem Statement</w:t>
      </w:r>
    </w:p>
    <w:p>
      <w:r>
        <w:t>For product managers at B2B SaaS companies</w:t>
        <w:br/>
        <w:t>Who need clear insights on how users adopt and engage with key product features</w:t>
        <w:br/>
        <w:t>The Feature Adoption Dashboard</w:t>
        <w:br/>
        <w:t>Is a product analytics tool</w:t>
        <w:br/>
        <w:t>That visualizes feature usage trends, user engagement metrics, and adoption funnels</w:t>
        <w:br/>
        <w:t>Unlike basic analytics platforms</w:t>
        <w:br/>
        <w:t>Our product provides actionable, feature-level insights tailored to SaaS products to drive adoption and retention strategies.</w:t>
      </w:r>
    </w:p>
    <w:p>
      <w:pPr>
        <w:pStyle w:val="Heading1"/>
      </w:pPr>
      <w:r>
        <w:t>3. User Research &amp; Insights</w:t>
      </w:r>
    </w:p>
    <w:p>
      <w:pPr>
        <w:pStyle w:val="Heading2"/>
      </w:pPr>
      <w:r>
        <w:t>Research Approach</w:t>
      </w:r>
    </w:p>
    <w:p>
      <w:r>
        <w:t>Secondary research was conducted by reviewing articles, case studies, and product management blogs focusing on feature adoption challenges in SaaS businesses.</w:t>
      </w:r>
    </w:p>
    <w:p>
      <w:pPr>
        <w:pStyle w:val="Heading2"/>
      </w:pPr>
      <w:r>
        <w:t>Key Insights</w:t>
      </w:r>
    </w:p>
    <w:p>
      <w:r>
        <w:t>1. Lack of feature-level insights: Product managers can see overall traffic but not specific feature engagement.</w:t>
      </w:r>
    </w:p>
    <w:p>
      <w:r>
        <w:t>2. Difficulty linking feature usage to retention: Teams want to know which features drive long-term engagement.</w:t>
      </w:r>
    </w:p>
    <w:p>
      <w:r>
        <w:t>3. Manual reporting takes time: Many product managers spend hours compiling usage data for stakeholders.</w:t>
      </w:r>
    </w:p>
    <w:p>
      <w:r>
        <w:t>4. Need for real-time adoption alerts: Early identification of underperforming features is critical.</w:t>
      </w:r>
    </w:p>
    <w:p>
      <w:r>
        <w:t>5. Desire for segmentation: Users want to view adoption rates by customer segment or persona.</w:t>
      </w:r>
    </w:p>
    <w:p>
      <w:pPr>
        <w:pStyle w:val="Heading2"/>
      </w:pPr>
      <w:r>
        <w:t>User Story Example</w:t>
      </w:r>
    </w:p>
    <w:p>
      <w:r>
        <w:t>As a Product Manager, I want to quickly see how key features are being used so that I can prioritize improvements that will boost user retention.</w:t>
      </w:r>
    </w:p>
    <w:p>
      <w:pPr>
        <w:pStyle w:val="Heading1"/>
      </w:pPr>
      <w:r>
        <w:t>4. Solution Design &amp; Feature Prioritization</w:t>
      </w:r>
    </w:p>
    <w:p>
      <w:pPr>
        <w:pStyle w:val="Heading2"/>
      </w:pPr>
      <w:r>
        <w:t>Core Features</w:t>
      </w:r>
    </w:p>
    <w:p>
      <w:r>
        <w:t>Real-time Feature Usage Tracking: Track usage across all major CRM features.</w:t>
      </w:r>
    </w:p>
    <w:p>
      <w:r>
        <w:t>Adoption Funnels: Visualize user paths to feature activation.</w:t>
      </w:r>
    </w:p>
    <w:p>
      <w:r>
        <w:t>Segmentation: Analyze feature usage by customer type, plan, or persona.</w:t>
      </w:r>
    </w:p>
    <w:p>
      <w:r>
        <w:t>Retention Correlation: Map feature engagement to retention rates.</w:t>
      </w:r>
    </w:p>
    <w:p>
      <w:r>
        <w:t>Real-Time Alerts: Notify PMs of dips or spikes in feature usage.</w:t>
      </w:r>
    </w:p>
    <w:p>
      <w:pPr>
        <w:pStyle w:val="Heading2"/>
      </w:pPr>
      <w:r>
        <w:t>Prioritization Method</w:t>
      </w:r>
    </w:p>
    <w:p>
      <w:r>
        <w:t>Features were prioritized using MoSCoW method:</w:t>
        <w:br/>
        <w:t>- Must Have: Real-time Usage Tracking, Adoption Funnels</w:t>
        <w:br/>
        <w:t>- Should Have: Segmentation, Retention Correlation</w:t>
        <w:br/>
        <w:t>- Could Have: Real-time Alerts</w:t>
      </w:r>
    </w:p>
    <w:p>
      <w:pPr>
        <w:pStyle w:val="Heading1"/>
      </w:pPr>
      <w:r>
        <w:t>5. Wireframes &amp; Prototype</w:t>
      </w:r>
    </w:p>
    <w:p>
      <w:r>
        <w:t>Wireframes for the dashboard include:</w:t>
        <w:br/>
        <w:t>- A homepage showing feature adoption metrics</w:t>
        <w:br/>
        <w:t>- User flow charts visualizing activation funnels</w:t>
        <w:br/>
        <w:t>- Segmentation filters</w:t>
        <w:br/>
        <w:t>- Alerts section highlighting underperforming features</w:t>
        <w:br/>
        <w:br/>
        <w:t>(Wireframes would typically be built in Figma; placeholder screenshots can be attached.)</w:t>
      </w:r>
    </w:p>
    <w:p>
      <w:pPr>
        <w:pStyle w:val="Heading1"/>
      </w:pPr>
      <w:r>
        <w:t>6. Roadmap &amp; Metrics</w:t>
      </w:r>
    </w:p>
    <w:p>
      <w:pPr>
        <w:pStyle w:val="Heading2"/>
      </w:pPr>
      <w:r>
        <w:t>6-Month Roadmap</w:t>
      </w:r>
    </w:p>
    <w:p>
      <w:r>
        <w:t>Month 1–2: Research deep dive, initial wireframes</w:t>
      </w:r>
    </w:p>
    <w:p>
      <w:r>
        <w:t>Month 3: Build MVP of dashboard (core tracking + funnels)</w:t>
      </w:r>
    </w:p>
    <w:p>
      <w:r>
        <w:t>Month 4–5: Add segmentation, retention mapping</w:t>
      </w:r>
    </w:p>
    <w:p>
      <w:r>
        <w:t>Month 6: Launch real-time alerts, user testing</w:t>
      </w:r>
    </w:p>
    <w:p>
      <w:pPr>
        <w:pStyle w:val="Heading2"/>
      </w:pPr>
      <w:r>
        <w:t>Key Metrics to Track</w:t>
      </w:r>
    </w:p>
    <w:p>
      <w:r>
        <w:t>Feature Adoption Rate (%)</w:t>
      </w:r>
    </w:p>
    <w:p>
      <w:r>
        <w:t>Time to Feature Activation</w:t>
      </w:r>
    </w:p>
    <w:p>
      <w:r>
        <w:t>Retention Rates per Feature</w:t>
      </w:r>
    </w:p>
    <w:p>
      <w:r>
        <w:t>User Segmentation Usage Patterns</w:t>
      </w:r>
    </w:p>
    <w:p>
      <w:r>
        <w:t>Number of Real-Time Alerts Triggered</w:t>
      </w:r>
    </w:p>
    <w:p>
      <w:pPr>
        <w:pStyle w:val="Heading1"/>
      </w:pPr>
      <w:r>
        <w:t>7. Reflection &amp; Key Learnings</w:t>
      </w:r>
    </w:p>
    <w:p>
      <w:r>
        <w:t>This project deepened my understanding of linking product data to user behavior and retention strategies. Key takeaways include the importance of segmentation, the need for actionable and real-time data, and the role of intuitive visualization in driving feature adoption insights.</w:t>
      </w:r>
    </w:p>
    <w:p>
      <w:pPr>
        <w:pStyle w:val="Heading1"/>
      </w:pPr>
      <w:r>
        <w:t>8. Appendix</w:t>
      </w:r>
    </w:p>
    <w:p>
      <w:r>
        <w:t>- Templates Used: MoSCoW Prioritization Chart</w:t>
        <w:br/>
        <w:t>- Wireframe Tools: (e.g., Figma or Miro)</w:t>
        <w:br/>
        <w:t>- Research Sources: SaaS Product Management blogs, Pendo resources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